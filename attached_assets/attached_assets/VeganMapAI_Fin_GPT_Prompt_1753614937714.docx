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Vegan Map AI – Final Prompt за Web App</w:t>
      </w:r>
    </w:p>
    <w:p>
      <w:pPr>
        <w:pStyle w:val="Heading2"/>
      </w:pPr>
      <w:r>
        <w:t>🧠 System Overview</w:t>
      </w:r>
    </w:p>
    <w:p>
      <w:r>
        <w:t>- App Name: Vegan Map AI</w:t>
        <w:br/>
        <w:t>- Type: Progressive Web App (mobile-first, desktop-friendly)</w:t>
        <w:br/>
        <w:t>- Login: Only via Apple / Google (OAuth2)</w:t>
        <w:br/>
        <w:t>- AI Backend: CrewAI agents via REST API</w:t>
        <w:br/>
        <w:t>- Map Source: Google Maps JavaScript API</w:t>
        <w:br/>
        <w:t>- Design: Minimalist, elegant, modern, white/green/gray</w:t>
        <w:br/>
        <w:t>- Fonts: Poppins (titles), Open Sans (body)</w:t>
        <w:br/>
        <w:t>- Voice: Whisper for STT, ElevenLabs for TTS (not implemented in MVP)</w:t>
      </w:r>
    </w:p>
    <w:p>
      <w:pPr>
        <w:pStyle w:val="Heading2"/>
      </w:pPr>
      <w:r>
        <w:t>📲 Screens to Build</w:t>
      </w:r>
    </w:p>
    <w:p/>
    <w:p>
      <w:pPr>
        <w:pStyle w:val="Heading2"/>
      </w:pPr>
      <w:r>
        <w:t>🔐 1. Login Screen</w:t>
      </w:r>
    </w:p>
    <w:p>
      <w:r>
        <w:t>- Apple + Google OAuth buttons only.</w:t>
        <w:br/>
        <w:t>- After login:</w:t>
        <w:br/>
        <w:t xml:space="preserve">  - New user → goes to Profile Setup</w:t>
        <w:br/>
        <w:t xml:space="preserve">  - Returning user → goes to Main Map</w:t>
      </w:r>
    </w:p>
    <w:p>
      <w:pPr>
        <w:pStyle w:val="Heading2"/>
      </w:pPr>
      <w:r>
        <w:t>👤 2. Profile Setup (Multi-step)</w:t>
      </w:r>
    </w:p>
    <w:p>
      <w:r>
        <w:t>- Step 1: Dietary style → Vegan / Vegetarian / Flexitarian</w:t>
        <w:br/>
        <w:t>- Step 2: Allergies → checkboxes + custom input</w:t>
        <w:br/>
        <w:t>- Step 3: Preferred cuisines → multi-select</w:t>
        <w:br/>
        <w:t>- Step 4: Price range → $, $$, $$$, $$$$</w:t>
        <w:br/>
        <w:t>- Option: “Skip – use default profile” → creates predefined vegan profile</w:t>
      </w:r>
    </w:p>
    <w:p>
      <w:pPr>
        <w:pStyle w:val="Heading2"/>
      </w:pPr>
      <w:r>
        <w:t>🗺️ 3. Main Map Screen</w:t>
      </w:r>
    </w:p>
    <w:p>
      <w:r>
        <w:t>- Map loads with 2 km radius, displays only pins within 1.5 km</w:t>
        <w:br/>
        <w:t>- Based on user geolocation (via Geolocation API)</w:t>
        <w:br/>
        <w:t>- Pin behavior:</w:t>
        <w:br/>
        <w:t xml:space="preserve">  - Vegan Score shown inside colored bubble (green if ≥ 8)</w:t>
        <w:br/>
        <w:t xml:space="preserve">  - Name shown on zoom level &gt;15</w:t>
        <w:br/>
        <w:t xml:space="preserve">  - Click shows action menu:</w:t>
        <w:br/>
        <w:t xml:space="preserve">    • “Разгледай” → opens restaurant detail screen</w:t>
        <w:br/>
        <w:t xml:space="preserve">    • “Навигация” → opens Google Maps directions</w:t>
        <w:br/>
        <w:t xml:space="preserve">    • “Резервирай” → opens reservation_url in new tab</w:t>
        <w:br/>
        <w:t xml:space="preserve">    • “Поръчай онлайн” → opens delivery_url in new tab</w:t>
        <w:br/>
        <w:t xml:space="preserve">    • “Запази като любим” → triggers MemoryAgent</w:t>
        <w:br/>
        <w:t>- Search bar (with autocomplete): allows city/restaurant name/cuisine input</w:t>
        <w:br/>
        <w:t>- Manual zoom/pan allowed during session</w:t>
        <w:br/>
        <w:t>- Default radius restored on reload</w:t>
      </w:r>
    </w:p>
    <w:p>
      <w:pPr>
        <w:pStyle w:val="Heading2"/>
      </w:pPr>
      <w:r>
        <w:t>💬 4. AI Chat Agent Screen</w:t>
      </w:r>
    </w:p>
    <w:p>
      <w:r>
        <w:t>- Chat interface with:</w:t>
        <w:br/>
        <w:t xml:space="preserve">  • Text input</w:t>
        <w:br/>
        <w:t xml:space="preserve">  • Optional microphone icon (voice optional)</w:t>
        <w:br/>
        <w:t xml:space="preserve">  • Agent can:</w:t>
        <w:br/>
        <w:t xml:space="preserve">    – Explain Vegan Score</w:t>
        <w:br/>
        <w:t xml:space="preserve">    – Recommend places</w:t>
        <w:br/>
        <w:t xml:space="preserve">    – Answer vegan-related questions</w:t>
        <w:br/>
        <w:t>- Backend: REST API → ExplainabilityAgent, RecommendationAgent, etc.</w:t>
      </w:r>
    </w:p>
    <w:p>
      <w:pPr>
        <w:pStyle w:val="Heading2"/>
      </w:pPr>
      <w:r>
        <w:t>📋 5. Restaurant Details Screen</w:t>
      </w:r>
    </w:p>
    <w:p>
      <w:r>
        <w:t>- Info:</w:t>
        <w:br/>
        <w:t xml:space="preserve">  • Vegan Score (main)</w:t>
        <w:br/>
        <w:t xml:space="preserve">  • Taste Match / Health Fit</w:t>
        <w:br/>
        <w:t xml:space="preserve">  • Score breakdown (6 categories)</w:t>
        <w:br/>
        <w:t xml:space="preserve">  • Allergen check vs user profile</w:t>
        <w:br/>
        <w:t xml:space="preserve">  • Reviews (read-only)</w:t>
        <w:br/>
        <w:t xml:space="preserve">  • Buttons: Резервирай / Поръчай онлайн (external links)</w:t>
      </w:r>
    </w:p>
    <w:p>
      <w:pPr>
        <w:pStyle w:val="Heading2"/>
      </w:pPr>
      <w:r>
        <w:t>🧠 6. Analytics and Adaptation</w:t>
      </w:r>
    </w:p>
    <w:p>
      <w:r>
        <w:t>- All user behavior tracked and aggregated monthly by AnalyticsAgent</w:t>
        <w:br/>
        <w:t>- Examples of tracked actions:</w:t>
        <w:br/>
        <w:t xml:space="preserve">  • Zoom/pan preferences</w:t>
        <w:br/>
        <w:t xml:space="preserve">  • Searches in other cities/countries</w:t>
        <w:br/>
        <w:t xml:space="preserve">  • Button usage</w:t>
        <w:br/>
        <w:t xml:space="preserve">  • Session activity</w:t>
        <w:br/>
        <w:t>- Monthly report can suggest system setting changes (e.g., default zoom)</w:t>
      </w:r>
    </w:p>
    <w:p>
      <w:pPr>
        <w:pStyle w:val="Heading2"/>
      </w:pPr>
      <w:r>
        <w:t>📎 7. Other Screens</w:t>
      </w:r>
    </w:p>
    <w:p>
      <w:r>
        <w:t>- Advanced Search: filters by score, allergens, price, cuisine, etc.</w:t>
        <w:br/>
        <w:t>- Profile: manage preferences, favorites, search history, logout</w:t>
      </w:r>
    </w:p>
    <w:p>
      <w:pPr>
        <w:pStyle w:val="Heading2"/>
      </w:pPr>
      <w:r>
        <w:t>🔌 Backend API Placeholder Calls</w:t>
      </w:r>
    </w:p>
    <w:p>
      <w:r>
        <w:t>- Use fetch('/api/agent-name', { method: 'POST', body: JSON })</w:t>
        <w:br/>
        <w:t>- Simulate agent responses for frontend demo</w:t>
      </w:r>
    </w:p>
    <w:p>
      <w:pPr>
        <w:pStyle w:val="Heading2"/>
      </w:pPr>
      <w:r>
        <w:t>🧭 UX Considerations</w:t>
      </w:r>
    </w:p>
    <w:p>
      <w:r>
        <w:t>- Mobile-first, fully responsive</w:t>
        <w:br/>
        <w:t>- Minimalist and clutter-free</w:t>
        <w:br/>
        <w:t>- Tab navigation bar (Map, Search, Agent, Profile)</w:t>
        <w:br/>
        <w:t>- Autocomplete search</w:t>
        <w:br/>
        <w:t>- Supports planning in other cities/countries</w:t>
      </w:r>
    </w:p>
    <w:p>
      <w:pPr>
        <w:pStyle w:val="Heading2"/>
      </w:pPr>
      <w:r>
        <w:t>🔚 Deliverable</w:t>
      </w:r>
    </w:p>
    <w:p>
      <w:r>
        <w:t>- index.html – main app shell</w:t>
        <w:br/>
        <w:t>- style.css – styling</w:t>
        <w:br/>
        <w:t>- script.js – interactions, API logic (stub)</w:t>
        <w:br/>
        <w:t>- Optional: manifest.json + service-worker.js for PWA</w:t>
        <w:br/>
        <w:t>- No backend logic included – simulate agent responses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